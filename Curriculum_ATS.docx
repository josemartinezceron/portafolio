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José Francisco Martínez Cerón</w:t>
      </w:r>
    </w:p>
    <w:p>
      <w:r>
        <w:t>Puchuncaví, Región de Valparaíso, Chile</w:t>
      </w:r>
    </w:p>
    <w:p>
      <w:r>
        <w:t>Teléfono: +56 9 9735 5416</w:t>
      </w:r>
    </w:p>
    <w:p>
      <w:r>
        <w:t>Correo: jose.f.martinezc@gmail.com</w:t>
      </w:r>
    </w:p>
    <w:p>
      <w:r>
        <w:t>LinkedIn: https://linkedin.com/in/josé-francisco-martínez-cerón-464b2223</w:t>
      </w:r>
    </w:p>
    <w:p>
      <w:pPr>
        <w:pStyle w:val="Heading1"/>
      </w:pPr>
      <w:r>
        <w:t>Perfil Profesional</w:t>
      </w:r>
    </w:p>
    <w:p>
      <w:r>
        <w:t>Analista Químico e Ingeniero de Datos en formación, con experiencia en control de calidad, gestión de datos industriales y desarrollo de soluciones tecnológicas. Experiencia en SAP R/3, análisis químico avanzado (HPLC, GC-FID, NIR) y desarrollo de aplicaciones con Python, Django y Vue.js. Busco integrar ciencia de datos y procesos industriales para optimizar producción y mantenimiento predictivo.</w:t>
      </w:r>
    </w:p>
    <w:p>
      <w:pPr>
        <w:pStyle w:val="Heading1"/>
      </w:pPr>
      <w:r>
        <w:t>Experiencia Laboral</w:t>
      </w:r>
    </w:p>
    <w:p>
      <w:pPr>
        <w:pStyle w:val="ListBullet"/>
      </w:pPr>
      <w:r>
        <w:t>Styropek – Production Assistant</w:t>
      </w:r>
    </w:p>
    <w:p>
      <w:r>
        <w:t>Enero 2024 – Actualidad | Concón, Chile</w:t>
      </w:r>
    </w:p>
    <w:p>
      <w:pPr>
        <w:pStyle w:val="ListBullet"/>
      </w:pPr>
      <w:r>
        <w:t>- Gestión operativa y contable de inventarios en SAP R/3 (CO01, COHV, MB21, ME51N).</w:t>
      </w:r>
    </w:p>
    <w:p>
      <w:pPr>
        <w:pStyle w:val="ListBullet"/>
      </w:pPr>
      <w:r>
        <w:t>- Creación y cierre técnico de órdenes de proceso, asegurando trazabilidad y calidad ISO 9001/HACCP.</w:t>
      </w:r>
    </w:p>
    <w:p>
      <w:pPr>
        <w:pStyle w:val="ListBullet"/>
      </w:pPr>
      <w:r>
        <w:t>- Generación de reportes productivos (MB51, COOIS).</w:t>
      </w:r>
    </w:p>
    <w:p>
      <w:pPr>
        <w:pStyle w:val="ListBullet"/>
      </w:pPr>
      <w:r>
        <w:t>Styropek – QA Analyst</w:t>
      </w:r>
    </w:p>
    <w:p>
      <w:r>
        <w:t>Octubre 2023 – Enero 2024</w:t>
      </w:r>
    </w:p>
    <w:p>
      <w:pPr>
        <w:pStyle w:val="ListBullet"/>
      </w:pPr>
      <w:r>
        <w:t>- Implementación de espectroscopía NIR para análisis de EPS, reduciendo tiempos de control de calidad.</w:t>
      </w:r>
    </w:p>
    <w:p>
      <w:pPr>
        <w:pStyle w:val="ListBullet"/>
      </w:pPr>
      <w:r>
        <w:t>- Modelamiento matemático (quimiometría) para predicción de concentraciones.</w:t>
      </w:r>
    </w:p>
    <w:p>
      <w:pPr>
        <w:pStyle w:val="ListBullet"/>
      </w:pPr>
      <w:r>
        <w:t>Marpro S.A. – Quality &amp; Development Manager</w:t>
      </w:r>
    </w:p>
    <w:p>
      <w:r>
        <w:t>Noviembre 2022 – Enero 2023</w:t>
      </w:r>
    </w:p>
    <w:p>
      <w:pPr>
        <w:pStyle w:val="ListBullet"/>
      </w:pPr>
      <w:r>
        <w:t>- Desarrollo de productos químicos y detergentes industriales.</w:t>
      </w:r>
    </w:p>
    <w:p>
      <w:pPr>
        <w:pStyle w:val="ListBullet"/>
      </w:pPr>
      <w:r>
        <w:t>- Implementación de técnicas analíticas avanzadas para control de calidad.</w:t>
      </w:r>
    </w:p>
    <w:p>
      <w:pPr>
        <w:pStyle w:val="ListBullet"/>
      </w:pPr>
      <w:r>
        <w:t>RungueLabs – Consultor TI Independiente</w:t>
      </w:r>
    </w:p>
    <w:p>
      <w:r>
        <w:t>Agosto 2016 – Noviembre 2022</w:t>
      </w:r>
    </w:p>
    <w:p>
      <w:pPr>
        <w:pStyle w:val="ListBullet"/>
      </w:pPr>
      <w:r>
        <w:t>- Soporte técnico integral y desarrollo de aplicaciones web (HTML, Vue.js, Python/Django).</w:t>
      </w:r>
    </w:p>
    <w:p>
      <w:pPr>
        <w:pStyle w:val="ListBullet"/>
      </w:pPr>
      <w:r>
        <w:t>ACHS – Técnico Químico</w:t>
      </w:r>
    </w:p>
    <w:p>
      <w:r>
        <w:t>Mayo 2011 – Septiembre 2014</w:t>
      </w:r>
    </w:p>
    <w:p>
      <w:pPr>
        <w:pStyle w:val="ListBullet"/>
      </w:pPr>
      <w:r>
        <w:t>- Análisis de trazas con HPLC, Absorción Atómica y GC-FID.</w:t>
      </w:r>
    </w:p>
    <w:p>
      <w:pPr>
        <w:pStyle w:val="ListBullet"/>
      </w:pPr>
      <w:r>
        <w:t>- Validación de métodos analíticos y mantenimiento instrumental.</w:t>
      </w:r>
    </w:p>
    <w:p>
      <w:pPr>
        <w:pStyle w:val="ListBullet"/>
      </w:pPr>
      <w:r>
        <w:t>Petrobras / Esso / Shell – Operador y Analista</w:t>
      </w:r>
    </w:p>
    <w:p>
      <w:r>
        <w:t>2008 – 2011</w:t>
      </w:r>
    </w:p>
    <w:p>
      <w:pPr>
        <w:pStyle w:val="ListBullet"/>
      </w:pPr>
      <w:r>
        <w:t>- Gestión logística y control de calidad en combustibles bajo normas ASTM/API.</w:t>
      </w:r>
    </w:p>
    <w:p>
      <w:pPr>
        <w:pStyle w:val="ListBullet"/>
      </w:pPr>
      <w:r>
        <w:t>- Liderazgo de turno y operación segura de oleoductos.</w:t>
      </w:r>
    </w:p>
    <w:p>
      <w:pPr>
        <w:pStyle w:val="Heading1"/>
      </w:pPr>
      <w:r>
        <w:t>Educación</w:t>
      </w:r>
    </w:p>
    <w:p>
      <w:pPr>
        <w:pStyle w:val="ListBullet"/>
      </w:pPr>
      <w:r>
        <w:t>- Diplomado en Ingeniería de Datos (en curso)</w:t>
      </w:r>
    </w:p>
    <w:p>
      <w:pPr>
        <w:pStyle w:val="ListBullet"/>
      </w:pPr>
      <w:r>
        <w:t>- Técnico Universitario en Química Analítica – UTFSM</w:t>
      </w:r>
    </w:p>
    <w:p>
      <w:pPr>
        <w:pStyle w:val="ListBullet"/>
      </w:pPr>
      <w:r>
        <w:t>- Ingeniería en Computación e Informática – CIISA</w:t>
      </w:r>
    </w:p>
    <w:p>
      <w:pPr>
        <w:pStyle w:val="ListBullet"/>
      </w:pPr>
      <w:r>
        <w:t>- Desarrollo Full-Stack Python y Front-End Vue.js – Awakelabs</w:t>
      </w:r>
    </w:p>
    <w:p>
      <w:pPr>
        <w:pStyle w:val="Heading1"/>
      </w:pPr>
      <w:r>
        <w:t>Certificaciones</w:t>
      </w:r>
    </w:p>
    <w:p>
      <w:pPr>
        <w:pStyle w:val="ListBullet"/>
      </w:pPr>
      <w:r>
        <w:t>- Fundamentos del desarrollo web: Full Stack / Front-End</w:t>
      </w:r>
    </w:p>
    <w:p>
      <w:pPr>
        <w:pStyle w:val="ListBullet"/>
      </w:pPr>
      <w:r>
        <w:t>- Ciencia de Datos (Especialidad)</w:t>
      </w:r>
    </w:p>
    <w:p>
      <w:pPr>
        <w:pStyle w:val="Heading1"/>
      </w:pPr>
      <w:r>
        <w:t>Habilidades Técnicas</w:t>
      </w:r>
    </w:p>
    <w:p>
      <w:pPr>
        <w:pStyle w:val="ListBullet"/>
      </w:pPr>
      <w:r>
        <w:t>- Lenguajes: Python, SQL, JavaScript</w:t>
      </w:r>
    </w:p>
    <w:p>
      <w:pPr>
        <w:pStyle w:val="ListBullet"/>
      </w:pPr>
      <w:r>
        <w:t>- Frameworks: Django, Vue.js, Bootstrap</w:t>
      </w:r>
    </w:p>
    <w:p>
      <w:pPr>
        <w:pStyle w:val="ListBullet"/>
      </w:pPr>
      <w:r>
        <w:t>- Herramientas: SAP R/3, Linux, Git</w:t>
      </w:r>
    </w:p>
    <w:p>
      <w:pPr>
        <w:pStyle w:val="ListBullet"/>
      </w:pPr>
      <w:r>
        <w:t>- Analítica: Estadística, Modelos Predictivos, Machine Learning</w:t>
      </w:r>
    </w:p>
    <w:p>
      <w:pPr>
        <w:pStyle w:val="ListBullet"/>
      </w:pPr>
      <w:r>
        <w:t>- Instrumentación: HPLC, GC-FID, Absorción Atómica, NIR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